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Saving Dates</w:t>
      </w:r>
    </w:p>
    <w:p>
      <w:pPr>
        <w:pStyle w:val="Heading1"/>
      </w:pPr>
      <w:r>
        <w:t>Wednesday, 09</w:t>
      </w:r>
    </w:p>
    <w:p>
      <w:r>
        <w:t xml:space="preserve">A line underneath the date </w:t>
        <w:br/>
        <w:br/>
        <w:t>£</w:t>
      </w:r>
    </w:p>
    <w:p>
      <w:pPr>
        <w:pStyle w:val="Heading1"/>
      </w:pPr>
      <w:r>
        <w:t>Thursday, 10</w:t>
      </w:r>
    </w:p>
    <w:p>
      <w:r>
        <w:t xml:space="preserve">A line underneath the date </w:t>
        <w:br/>
        <w:br/>
        <w:t>£</w:t>
      </w:r>
    </w:p>
    <w:p>
      <w:pPr>
        <w:pStyle w:val="Heading1"/>
      </w:pPr>
      <w:r>
        <w:t>Friday, 11</w:t>
      </w:r>
    </w:p>
    <w:p>
      <w:r>
        <w:t xml:space="preserve">A line underneath the date </w:t>
        <w:br/>
        <w:br/>
        <w:t>£</w:t>
      </w:r>
    </w:p>
    <w:p>
      <w:pPr>
        <w:pStyle w:val="Heading1"/>
      </w:pPr>
      <w:r>
        <w:t>Monday, 14</w:t>
      </w:r>
    </w:p>
    <w:p>
      <w:r>
        <w:t xml:space="preserve">A line underneath the date </w:t>
        <w:br/>
        <w:br/>
        <w:t>£</w:t>
      </w:r>
    </w:p>
    <w:p>
      <w:pPr>
        <w:pStyle w:val="Heading1"/>
      </w:pPr>
      <w:r>
        <w:t>Tuesday, 15</w:t>
      </w:r>
    </w:p>
    <w:p>
      <w:r>
        <w:t xml:space="preserve">A line underneath the date </w:t>
        <w:br/>
        <w:br/>
        <w:t>£</w:t>
      </w:r>
    </w:p>
    <w:p>
      <w:pPr>
        <w:pStyle w:val="Heading1"/>
      </w:pPr>
      <w:r>
        <w:t>Wednesday, 16</w:t>
      </w:r>
    </w:p>
    <w:p>
      <w:r>
        <w:t xml:space="preserve">A line underneath the date </w:t>
        <w:br/>
        <w:br/>
        <w:t>£</w:t>
      </w:r>
    </w:p>
    <w:p>
      <w:pPr>
        <w:pStyle w:val="Heading1"/>
      </w:pPr>
      <w:r>
        <w:t>Thursday, 17</w:t>
      </w:r>
    </w:p>
    <w:p>
      <w:r>
        <w:t xml:space="preserve">A line underneath the date </w:t>
        <w:br/>
        <w:br/>
        <w:t>£</w:t>
      </w:r>
    </w:p>
    <w:p>
      <w:pPr>
        <w:pStyle w:val="Heading1"/>
      </w:pPr>
      <w:r>
        <w:t>Friday, 18</w:t>
      </w:r>
    </w:p>
    <w:p>
      <w:r>
        <w:t xml:space="preserve">A line underneath the date </w:t>
        <w:br/>
        <w:br/>
        <w:t>£</w:t>
      </w:r>
    </w:p>
    <w:p>
      <w:pPr>
        <w:pStyle w:val="Heading1"/>
      </w:pPr>
      <w:r>
        <w:t>Monday, 21</w:t>
      </w:r>
    </w:p>
    <w:p>
      <w:r>
        <w:t xml:space="preserve">A line underneath the date </w:t>
        <w:br/>
        <w:br/>
        <w:t>£</w:t>
      </w:r>
    </w:p>
    <w:p>
      <w:pPr>
        <w:pStyle w:val="Heading1"/>
      </w:pPr>
      <w:r>
        <w:t>Tuesday, 22</w:t>
      </w:r>
    </w:p>
    <w:p>
      <w:r>
        <w:t xml:space="preserve">A line underneath the date </w:t>
        <w:br/>
        <w:br/>
        <w:t>£</w:t>
      </w:r>
    </w:p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